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powenko is here </w:t>
      </w:r>
    </w:p>
    <w:p>
      <w:r>
        <w:t xml:space="preserve">www.powenko.com 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097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pl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